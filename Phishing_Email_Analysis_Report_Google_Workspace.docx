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8FAAE" w14:textId="77777777" w:rsidR="005A24BA" w:rsidRPr="000C7C9E" w:rsidRDefault="00000000">
      <w:pPr>
        <w:pStyle w:val="Title"/>
        <w:rPr>
          <w:rFonts w:ascii="Times New Roman" w:hAnsi="Times New Roman" w:cs="Times New Roman"/>
        </w:rPr>
      </w:pPr>
      <w:r w:rsidRPr="000C7C9E">
        <w:rPr>
          <w:rFonts w:ascii="Times New Roman" w:hAnsi="Times New Roman" w:cs="Times New Roman"/>
        </w:rPr>
        <w:t>Phishing Email Analysis Report</w:t>
      </w:r>
    </w:p>
    <w:p w14:paraId="4705DD05" w14:textId="77777777" w:rsidR="005A24BA" w:rsidRPr="000C7C9E" w:rsidRDefault="00000000">
      <w:pPr>
        <w:pStyle w:val="Heading1"/>
        <w:rPr>
          <w:rFonts w:ascii="Times New Roman" w:hAnsi="Times New Roman" w:cs="Times New Roman"/>
        </w:rPr>
      </w:pPr>
      <w:r w:rsidRPr="000C7C9E">
        <w:rPr>
          <w:rFonts w:ascii="Times New Roman" w:hAnsi="Times New Roman" w:cs="Times New Roman"/>
        </w:rPr>
        <w:t>Email Sample</w:t>
      </w:r>
    </w:p>
    <w:p w14:paraId="46FCF3AA" w14:textId="77777777" w:rsidR="005A24BA" w:rsidRPr="000C7C9E" w:rsidRDefault="00000000">
      <w:pPr>
        <w:rPr>
          <w:rFonts w:ascii="Times New Roman" w:hAnsi="Times New Roman" w:cs="Times New Roman"/>
        </w:rPr>
      </w:pPr>
      <w:r w:rsidRPr="000C7C9E">
        <w:rPr>
          <w:rFonts w:ascii="Times New Roman" w:hAnsi="Times New Roman" w:cs="Times New Roman"/>
        </w:rPr>
        <w:t>Google Workspace – Urgent Storage Alert (HTML Body Only)</w:t>
      </w:r>
      <w:r w:rsidRPr="000C7C9E">
        <w:rPr>
          <w:rFonts w:ascii="Times New Roman" w:hAnsi="Times New Roman" w:cs="Times New Roman"/>
        </w:rPr>
        <w:br/>
        <w:t>Source: https://github.com/LinkSec/phishing-templates/blob/main/emails/google-workspace/google-workspace-urgent-google-workspace-storage-alert-modified.html</w:t>
      </w:r>
    </w:p>
    <w:p w14:paraId="711C9B58" w14:textId="77777777" w:rsidR="005A24BA" w:rsidRPr="000C7C9E" w:rsidRDefault="00000000">
      <w:pPr>
        <w:pStyle w:val="Heading1"/>
        <w:rPr>
          <w:rFonts w:ascii="Times New Roman" w:hAnsi="Times New Roman" w:cs="Times New Roman"/>
        </w:rPr>
      </w:pPr>
      <w:r w:rsidRPr="000C7C9E">
        <w:rPr>
          <w:rFonts w:ascii="Times New Roman" w:hAnsi="Times New Roman" w:cs="Times New Roman"/>
        </w:rPr>
        <w:t>1. Simulated Sender Info</w:t>
      </w:r>
    </w:p>
    <w:p w14:paraId="71806FF5" w14:textId="55C862C9" w:rsidR="005A24BA" w:rsidRPr="000C7C9E" w:rsidRDefault="00000000">
      <w:pPr>
        <w:rPr>
          <w:rFonts w:ascii="Times New Roman" w:hAnsi="Times New Roman" w:cs="Times New Roman"/>
        </w:rPr>
      </w:pPr>
      <w:r w:rsidRPr="000C7C9E">
        <w:rPr>
          <w:rFonts w:ascii="Times New Roman" w:hAnsi="Times New Roman" w:cs="Times New Roman"/>
        </w:rPr>
        <w:t>From: Google Workspace &lt;noreply@googl3-support.com&gt;</w:t>
      </w:r>
      <w:r w:rsidRPr="000C7C9E">
        <w:rPr>
          <w:rFonts w:ascii="Times New Roman" w:hAnsi="Times New Roman" w:cs="Times New Roman"/>
        </w:rPr>
        <w:br/>
        <w:t xml:space="preserve">To: </w:t>
      </w:r>
      <w:r w:rsidR="000C7C9E">
        <w:rPr>
          <w:rFonts w:ascii="Times New Roman" w:hAnsi="Times New Roman" w:cs="Times New Roman"/>
        </w:rPr>
        <w:t>me@gmail.com</w:t>
      </w:r>
      <w:r w:rsidRPr="000C7C9E">
        <w:rPr>
          <w:rFonts w:ascii="Times New Roman" w:hAnsi="Times New Roman" w:cs="Times New Roman"/>
        </w:rPr>
        <w:br/>
        <w:t>Subject: Urgent: Your Storage Limit Has Been Reached</w:t>
      </w:r>
    </w:p>
    <w:p w14:paraId="675406E8" w14:textId="77777777" w:rsidR="005A24BA" w:rsidRPr="000C7C9E" w:rsidRDefault="00000000">
      <w:pPr>
        <w:pStyle w:val="Heading1"/>
        <w:rPr>
          <w:rFonts w:ascii="Times New Roman" w:hAnsi="Times New Roman" w:cs="Times New Roman"/>
        </w:rPr>
      </w:pPr>
      <w:r w:rsidRPr="000C7C9E">
        <w:rPr>
          <w:rFonts w:ascii="Times New Roman" w:hAnsi="Times New Roman" w:cs="Times New Roman"/>
        </w:rPr>
        <w:t>2. Email Layout &amp; Design</w:t>
      </w:r>
    </w:p>
    <w:p w14:paraId="1D99EAB2" w14:textId="77777777" w:rsidR="005A24BA" w:rsidRPr="000C7C9E" w:rsidRDefault="00000000">
      <w:pPr>
        <w:rPr>
          <w:rFonts w:ascii="Times New Roman" w:hAnsi="Times New Roman" w:cs="Times New Roman"/>
        </w:rPr>
      </w:pPr>
      <w:r w:rsidRPr="000C7C9E">
        <w:rPr>
          <w:rFonts w:ascii="Times New Roman" w:hAnsi="Times New Roman" w:cs="Times New Roman"/>
        </w:rPr>
        <w:t>- Official-looking design mimics Google Workspace</w:t>
      </w:r>
      <w:r w:rsidRPr="000C7C9E">
        <w:rPr>
          <w:rFonts w:ascii="Times New Roman" w:hAnsi="Times New Roman" w:cs="Times New Roman"/>
        </w:rPr>
        <w:br/>
        <w:t>- Uses logo, layout, colors similar to real emails</w:t>
      </w:r>
      <w:r w:rsidRPr="000C7C9E">
        <w:rPr>
          <w:rFonts w:ascii="Times New Roman" w:hAnsi="Times New Roman" w:cs="Times New Roman"/>
        </w:rPr>
        <w:br/>
        <w:t>- Includes a fake warning message: “Your account will be suspended if action is not taken.”</w:t>
      </w:r>
    </w:p>
    <w:p w14:paraId="34CD5E2B" w14:textId="77777777" w:rsidR="005A24BA" w:rsidRPr="000C7C9E" w:rsidRDefault="00000000">
      <w:pPr>
        <w:pStyle w:val="Heading1"/>
        <w:rPr>
          <w:rFonts w:ascii="Times New Roman" w:hAnsi="Times New Roman" w:cs="Times New Roman"/>
        </w:rPr>
      </w:pPr>
      <w:r w:rsidRPr="000C7C9E">
        <w:rPr>
          <w:rFonts w:ascii="Times New Roman" w:hAnsi="Times New Roman" w:cs="Times New Roman"/>
        </w:rPr>
        <w:t>3. Content Analysis</w:t>
      </w:r>
    </w:p>
    <w:p w14:paraId="45A2779B" w14:textId="77777777" w:rsidR="005A24BA" w:rsidRPr="000C7C9E" w:rsidRDefault="00000000">
      <w:pPr>
        <w:rPr>
          <w:rFonts w:ascii="Times New Roman" w:hAnsi="Times New Roman" w:cs="Times New Roman"/>
        </w:rPr>
      </w:pPr>
      <w:r w:rsidRPr="000C7C9E">
        <w:rPr>
          <w:rFonts w:ascii="Times New Roman" w:hAnsi="Times New Roman" w:cs="Times New Roman"/>
        </w:rPr>
        <w:t>- Psychological pressure: urgency, data loss threat</w:t>
      </w:r>
      <w:r w:rsidRPr="000C7C9E">
        <w:rPr>
          <w:rFonts w:ascii="Times New Roman" w:hAnsi="Times New Roman" w:cs="Times New Roman"/>
        </w:rPr>
        <w:br/>
        <w:t>- CTA button: “Verify Now”</w:t>
      </w:r>
      <w:r w:rsidRPr="000C7C9E">
        <w:rPr>
          <w:rFonts w:ascii="Times New Roman" w:hAnsi="Times New Roman" w:cs="Times New Roman"/>
        </w:rPr>
        <w:br/>
        <w:t>- Link placeholder: href="#" (attacker would insert malicious URL)</w:t>
      </w:r>
    </w:p>
    <w:p w14:paraId="04D342F0" w14:textId="77777777" w:rsidR="005A24BA" w:rsidRPr="000C7C9E" w:rsidRDefault="00000000">
      <w:pPr>
        <w:pStyle w:val="Heading1"/>
        <w:rPr>
          <w:rFonts w:ascii="Times New Roman" w:hAnsi="Times New Roman" w:cs="Times New Roman"/>
        </w:rPr>
      </w:pPr>
      <w:r w:rsidRPr="000C7C9E">
        <w:rPr>
          <w:rFonts w:ascii="Times New Roman" w:hAnsi="Times New Roman" w:cs="Times New Roman"/>
        </w:rPr>
        <w:t>4. Technical Observations</w:t>
      </w:r>
    </w:p>
    <w:p w14:paraId="37BBAB8F" w14:textId="77777777" w:rsidR="005A24BA" w:rsidRPr="000C7C9E" w:rsidRDefault="00000000">
      <w:pPr>
        <w:rPr>
          <w:rFonts w:ascii="Times New Roman" w:hAnsi="Times New Roman" w:cs="Times New Roman"/>
        </w:rPr>
      </w:pPr>
      <w:r w:rsidRPr="000C7C9E">
        <w:rPr>
          <w:rFonts w:ascii="Times New Roman" w:hAnsi="Times New Roman" w:cs="Times New Roman"/>
        </w:rPr>
        <w:t>- No email headers provided (From, To, Subject must be simulated)</w:t>
      </w:r>
      <w:r w:rsidRPr="000C7C9E">
        <w:rPr>
          <w:rFonts w:ascii="Times New Roman" w:hAnsi="Times New Roman" w:cs="Times New Roman"/>
        </w:rPr>
        <w:br/>
        <w:t>- No real domain links or attachments in this sample</w:t>
      </w:r>
    </w:p>
    <w:p w14:paraId="35B15388" w14:textId="77777777" w:rsidR="005A24BA" w:rsidRPr="000C7C9E" w:rsidRDefault="00000000">
      <w:pPr>
        <w:pStyle w:val="Heading1"/>
        <w:rPr>
          <w:rFonts w:ascii="Times New Roman" w:hAnsi="Times New Roman" w:cs="Times New Roman"/>
        </w:rPr>
      </w:pPr>
      <w:r w:rsidRPr="000C7C9E">
        <w:rPr>
          <w:rFonts w:ascii="Times New Roman" w:hAnsi="Times New Roman" w:cs="Times New Roman"/>
        </w:rPr>
        <w:t>5. Phishing Techniques Identified</w:t>
      </w:r>
    </w:p>
    <w:p w14:paraId="6EDE664A" w14:textId="77777777" w:rsidR="005A24BA" w:rsidRPr="000C7C9E" w:rsidRDefault="00000000">
      <w:pPr>
        <w:rPr>
          <w:rFonts w:ascii="Times New Roman" w:hAnsi="Times New Roman" w:cs="Times New Roman"/>
        </w:rPr>
      </w:pPr>
      <w:r w:rsidRPr="000C7C9E">
        <w:rPr>
          <w:rFonts w:ascii="Times New Roman" w:hAnsi="Times New Roman" w:cs="Times New Roman"/>
        </w:rPr>
        <w:t>- Spoofed branding</w:t>
      </w:r>
      <w:r w:rsidRPr="000C7C9E">
        <w:rPr>
          <w:rFonts w:ascii="Times New Roman" w:hAnsi="Times New Roman" w:cs="Times New Roman"/>
        </w:rPr>
        <w:br/>
        <w:t>- Threatening language</w:t>
      </w:r>
      <w:r w:rsidRPr="000C7C9E">
        <w:rPr>
          <w:rFonts w:ascii="Times New Roman" w:hAnsi="Times New Roman" w:cs="Times New Roman"/>
        </w:rPr>
        <w:br/>
        <w:t>- Urgent call to action</w:t>
      </w:r>
      <w:r w:rsidRPr="000C7C9E">
        <w:rPr>
          <w:rFonts w:ascii="Times New Roman" w:hAnsi="Times New Roman" w:cs="Times New Roman"/>
        </w:rPr>
        <w:br/>
        <w:t>- Placeholder for malicious link</w:t>
      </w:r>
      <w:r w:rsidRPr="000C7C9E">
        <w:rPr>
          <w:rFonts w:ascii="Times New Roman" w:hAnsi="Times New Roman" w:cs="Times New Roman"/>
        </w:rPr>
        <w:br/>
        <w:t>- Lack of sender verification</w:t>
      </w:r>
    </w:p>
    <w:p w14:paraId="65071593" w14:textId="77777777" w:rsidR="005A24BA" w:rsidRPr="000C7C9E" w:rsidRDefault="00000000">
      <w:pPr>
        <w:pStyle w:val="Heading1"/>
        <w:rPr>
          <w:rFonts w:ascii="Times New Roman" w:hAnsi="Times New Roman" w:cs="Times New Roman"/>
        </w:rPr>
      </w:pPr>
      <w:r w:rsidRPr="000C7C9E">
        <w:rPr>
          <w:rFonts w:ascii="Times New Roman" w:hAnsi="Times New Roman" w:cs="Times New Roman"/>
        </w:rPr>
        <w:lastRenderedPageBreak/>
        <w:t>Conclusion</w:t>
      </w:r>
    </w:p>
    <w:p w14:paraId="5BD3896F" w14:textId="77777777" w:rsidR="005A24BA" w:rsidRPr="000C7C9E" w:rsidRDefault="00000000">
      <w:pPr>
        <w:rPr>
          <w:rFonts w:ascii="Times New Roman" w:hAnsi="Times New Roman" w:cs="Times New Roman"/>
        </w:rPr>
      </w:pPr>
      <w:r w:rsidRPr="000C7C9E">
        <w:rPr>
          <w:rFonts w:ascii="Times New Roman" w:hAnsi="Times New Roman" w:cs="Times New Roman"/>
        </w:rPr>
        <w:t>This sample is a visual clone of a Google Workspace warning email, crafted to scare the recipient into clicking a malicious link. Although this file doesn’t contain a real link or header data, it clearly demonstrates the psychological and design techniques used in phishing attacks.</w:t>
      </w:r>
    </w:p>
    <w:p w14:paraId="10582A03" w14:textId="77777777" w:rsidR="001C6181" w:rsidRPr="000C7C9E" w:rsidRDefault="001C6181">
      <w:pPr>
        <w:rPr>
          <w:rFonts w:ascii="Times New Roman" w:hAnsi="Times New Roman" w:cs="Times New Roman"/>
        </w:rPr>
      </w:pPr>
    </w:p>
    <w:p w14:paraId="5F0333C4" w14:textId="77777777" w:rsidR="001C6181" w:rsidRPr="000C7C9E" w:rsidRDefault="001C6181">
      <w:pPr>
        <w:rPr>
          <w:rFonts w:ascii="Times New Roman" w:hAnsi="Times New Roman" w:cs="Times New Roman"/>
        </w:rPr>
      </w:pPr>
    </w:p>
    <w:p w14:paraId="2515F0DC" w14:textId="18E5CAFC" w:rsidR="001C6181" w:rsidRPr="000C7C9E" w:rsidRDefault="001C6181">
      <w:pPr>
        <w:rPr>
          <w:rFonts w:ascii="Times New Roman" w:hAnsi="Times New Roman" w:cs="Times New Roman"/>
        </w:rPr>
      </w:pPr>
    </w:p>
    <w:sectPr w:rsidR="001C6181" w:rsidRPr="000C7C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2292882">
    <w:abstractNumId w:val="8"/>
  </w:num>
  <w:num w:numId="2" w16cid:durableId="836650395">
    <w:abstractNumId w:val="6"/>
  </w:num>
  <w:num w:numId="3" w16cid:durableId="651100590">
    <w:abstractNumId w:val="5"/>
  </w:num>
  <w:num w:numId="4" w16cid:durableId="81950684">
    <w:abstractNumId w:val="4"/>
  </w:num>
  <w:num w:numId="5" w16cid:durableId="872888308">
    <w:abstractNumId w:val="7"/>
  </w:num>
  <w:num w:numId="6" w16cid:durableId="347487851">
    <w:abstractNumId w:val="3"/>
  </w:num>
  <w:num w:numId="7" w16cid:durableId="1959994614">
    <w:abstractNumId w:val="2"/>
  </w:num>
  <w:num w:numId="8" w16cid:durableId="658004713">
    <w:abstractNumId w:val="1"/>
  </w:num>
  <w:num w:numId="9" w16cid:durableId="127382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C9E"/>
    <w:rsid w:val="001162C7"/>
    <w:rsid w:val="0015074B"/>
    <w:rsid w:val="001C6181"/>
    <w:rsid w:val="0029639D"/>
    <w:rsid w:val="00326F90"/>
    <w:rsid w:val="005A24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74A46"/>
  <w14:defaultImageDpi w14:val="300"/>
  <w15:docId w15:val="{8F324748-7436-4578-BF0D-BF56CEB3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Aryanshu Singh</cp:lastModifiedBy>
  <cp:revision>3</cp:revision>
  <dcterms:created xsi:type="dcterms:W3CDTF">2013-12-23T23:15:00Z</dcterms:created>
  <dcterms:modified xsi:type="dcterms:W3CDTF">2025-06-24T09:55:00Z</dcterms:modified>
  <cp:category/>
</cp:coreProperties>
</file>